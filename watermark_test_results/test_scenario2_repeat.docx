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场景2：平铺模式蓝色水印</w:t>
      </w:r>
    </w:p>
    <w:p>
      <w:r>
        <w:t>这是第 1 段测试内容。水印应该分布在多个位置。</w:t>
      </w:r>
    </w:p>
    <w:p>
      <w:r>
        <w:t>这是第 2 段测试内容。水印应该分布在多个位置。</w:t>
      </w:r>
    </w:p>
    <w:p>
      <w:r>
        <w:t>这是第 3 段测试内容。水印应该分布在多个位置。</w:t>
      </w:r>
    </w:p>
    <w:p>
      <w:r>
        <w:t>这是第 4 段测试内容。水印应该分布在多个位置。</w:t>
      </w:r>
    </w:p>
    <w:p>
      <w:r>
        <w:t>这是第 5 段测试内容。水印应该分布在多个位置。</w:t>
      </w:r>
    </w:p>
    <w:p>
      <w:r>
        <w:t>这是第 6 段测试内容。水印应该分布在多个位置。</w:t>
      </w:r>
    </w:p>
    <w:p>
      <w:r>
        <w:t>这是第 7 段测试内容。水印应该分布在多个位置。</w:t>
      </w:r>
    </w:p>
    <w:p>
      <w:r>
        <w:t>这是第 8 段测试内容。水印应该分布在多个位置。</w:t>
      </w:r>
    </w:p>
    <w:p>
      <w:r>
        <w:t>这是第 9 段测试内容。水印应该分布在多个位置。</w:t>
      </w:r>
    </w:p>
    <w:p>
      <w:r>
        <w:t>这是第 10 段测试内容。水印应该分布在多个位置。</w:t>
      </w:r>
    </w:p>
    <w:p>
      <w:r>
        <w:t>这是第 11 段测试内容。水印应该分布在多个位置。</w:t>
      </w:r>
    </w:p>
    <w:p>
      <w:r>
        <w:t>这是第 12 段测试内容。水印应该分布在多个位置。</w:t>
      </w:r>
    </w:p>
    <w:p>
      <w:r>
        <w:t>这是第 13 段测试内容。水印应该分布在多个位置。</w:t>
      </w:r>
    </w:p>
    <w:p>
      <w:r>
        <w:t>这是第 14 段测试内容。水印应该分布在多个位置。</w:t>
      </w:r>
    </w:p>
    <w:p>
      <w:r>
        <w:t>这是第 15 段测试内容。水印应该分布在多个位置。</w:t>
      </w:r>
    </w:p>
    <w:p>
      <w:r>
        <w:t>这是第 16 段测试内容。水印应该分布在多个位置。</w:t>
      </w:r>
    </w:p>
    <w:p>
      <w:r>
        <w:t>这是第 17 段测试内容。水印应该分布在多个位置。</w:t>
      </w:r>
    </w:p>
    <w:p>
      <w:r>
        <w:t>这是第 18 段测试内容。水印应该分布在多个位置。</w:t>
      </w:r>
    </w:p>
    <w:p>
      <w:r>
        <w:t>这是第 19 段测试内容。水印应该分布在多个位置。</w:t>
      </w:r>
    </w:p>
    <w:p>
      <w:r>
        <w:t>这是第 20 段测试内容。水印应该分布在多个位置。</w:t>
      </w:r>
    </w:p>
    <w:p>
      <w:r>
        <w:t>这是第 21 段测试内容。水印应该分布在多个位置。</w:t>
      </w:r>
    </w:p>
    <w:p>
      <w:r>
        <w:t>这是第 22 段测试内容。水印应该分布在多个位置。</w:t>
      </w:r>
    </w:p>
    <w:p>
      <w:r>
        <w:t>这是第 23 段测试内容。水印应该分布在多个位置。</w:t>
      </w:r>
    </w:p>
    <w:p>
      <w:r>
        <w:t>这是第 24 段测试内容。水印应该分布在多个位置。</w:t>
      </w:r>
    </w:p>
    <w:p>
      <w:r>
        <w:t>这是第 25 段测试内容。水印应该分布在多个位置。</w:t>
      </w:r>
    </w:p>
    <w:p>
      <w:r>
        <w:t>这是第 26 段测试内容。水印应该分布在多个位置。</w:t>
      </w:r>
    </w:p>
    <w:p>
      <w:r>
        <w:t>这是第 27 段测试内容。水印应该分布在多个位置。</w:t>
      </w:r>
    </w:p>
    <w:p>
      <w:r>
        <w:t>这是第 28 段测试内容。水印应该分布在多个位置。</w:t>
      </w:r>
    </w:p>
    <w:p>
      <w:r>
        <w:t>这是第 29 段测试内容。水印应该分布在多个位置。</w:t>
      </w:r>
    </w:p>
    <w:p>
      <w:r>
        <w:t>这是第 30 段测试内容。水印应该分布在多个位置。</w:t>
      </w:r>
    </w:p>
    <w:p>
      <w:r>
        <w:t>这是第 31 段测试内容。水印应该分布在多个位置。</w:t>
      </w:r>
    </w:p>
    <w:p>
      <w:r>
        <w:t>这是第 32 段测试内容。水印应该分布在多个位置。</w:t>
      </w:r>
    </w:p>
    <w:p>
      <w:r>
        <w:t>这是第 33 段测试内容。水印应该分布在多个位置。</w:t>
      </w:r>
    </w:p>
    <w:p>
      <w:r>
        <w:t>这是第 34 段测试内容。水印应该分布在多个位置。</w:t>
      </w:r>
    </w:p>
    <w:p>
      <w:r>
        <w:t>这是第 35 段测试内容。水印应该分布在多个位置。</w:t>
      </w:r>
    </w:p>
    <w:p>
      <w:r>
        <w:t>这是第 36 段测试内容。水印应该分布在多个位置。</w:t>
      </w:r>
    </w:p>
    <w:p>
      <w:r>
        <w:t>这是第 37 段测试内容。水印应该分布在多个位置。</w:t>
      </w:r>
    </w:p>
    <w:p>
      <w:r>
        <w:t>这是第 38 段测试内容。水印应该分布在多个位置。</w:t>
      </w:r>
    </w:p>
    <w:p>
      <w:r>
        <w:t>这是第 39 段测试内容。水印应该分布在多个位置。</w:t>
      </w:r>
    </w:p>
    <w:p>
      <w:r>
        <w:t>这是第 40 段测试内容。水印应该分布在多个位置。</w:t>
      </w:r>
    </w:p>
    <w:p>
      <w:r>
        <w:t>这是第 41 段测试内容。水印应该分布在多个位置。</w:t>
      </w:r>
    </w:p>
    <w:p>
      <w:r>
        <w:t>这是第 42 段测试内容。水印应该分布在多个位置。</w:t>
      </w:r>
    </w:p>
    <w:p>
      <w:r>
        <w:t>这是第 43 段测试内容。水印应该分布在多个位置。</w:t>
      </w:r>
    </w:p>
    <w:p>
      <w:r>
        <w:t>这是第 44 段测试内容。水印应该分布在多个位置。</w:t>
      </w:r>
    </w:p>
    <w:p>
      <w:r>
        <w:t>这是第 45 段测试内容。水印应该分布在多个位置。</w:t>
      </w:r>
    </w:p>
    <w:p>
      <w:r>
        <w:t>这是第 46 段测试内容。水印应该分布在多个位置。</w:t>
      </w:r>
    </w:p>
    <w:p>
      <w:r>
        <w:t>这是第 47 段测试内容。水印应该分布在多个位置。</w:t>
      </w:r>
    </w:p>
    <w:p>
      <w:r>
        <w:t>这是第 48 段测试内容。水印应该分布在多个位置。</w:t>
      </w:r>
    </w:p>
    <w:p>
      <w:r>
        <w:t>这是第 49 段测试内容。水印应该分布在多个位置。</w:t>
      </w:r>
    </w:p>
    <w:p>
      <w:r>
        <w:t>这是第 50 段测试内容。水印应该分布在多个位置。</w:t>
      </w:r>
    </w:p>
    <w:p>
      <w:pPr>
        <w:jc w:val="center"/>
      </w:pPr>
      <w:r>
        <w:rPr>
          <w:b/>
          <w:i/>
          <w:color w:val="7FBFFF"/>
          <w:sz w:val="36"/>
        </w:rPr>
        <w:t>◆ CONFIDENTIAL ◆   ◇ CONFIDENTIAL ◇   ◆ CONFIDENTIAL ◆</w:t>
      </w:r>
    </w:p>
    <w:p>
      <w:pPr>
        <w:jc w:val="center"/>
      </w:pPr>
      <w:r>
        <w:rPr>
          <w:b/>
          <w:i/>
          <w:color w:val="7FBFFF"/>
          <w:sz w:val="36"/>
        </w:rPr>
        <w:t>◆ CONFIDENTIAL ◆   ◇ CONFIDENTIAL ◇   ◆ CONFIDENTIAL ◆</w:t>
      </w:r>
    </w:p>
    <w:p>
      <w:pPr>
        <w:jc w:val="center"/>
      </w:pPr>
      <w:r>
        <w:rPr>
          <w:b/>
          <w:i/>
          <w:color w:val="7FBFFF"/>
          <w:sz w:val="36"/>
        </w:rPr>
        <w:t>◆ CONFIDENTIAL ◆   ◇ CONFIDENTIAL ◇   ◆ CONFIDENTIAL ◆</w:t>
      </w:r>
    </w:p>
    <w:p>
      <w:pPr>
        <w:jc w:val="center"/>
      </w:pPr>
      <w:r>
        <w:rPr>
          <w:b/>
          <w:i/>
          <w:color w:val="7FBFFF"/>
          <w:sz w:val="36"/>
        </w:rPr>
        <w:t>◆ CONFIDENTIAL ◆   ◇ CONFIDENTIAL ◇   ◆ CONFIDENTIAL ◆</w:t>
      </w:r>
    </w:p>
    <w:p>
      <w:pPr>
        <w:jc w:val="center"/>
      </w:pPr>
      <w:r>
        <w:rPr>
          <w:b/>
          <w:i/>
          <w:color w:val="7FBFFF"/>
          <w:sz w:val="36"/>
        </w:rPr>
        <w:t>◆ CONFIDENTIAL ◆   ◇ CONFIDENTIAL ◇   ◆ CONFIDENTIAL 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