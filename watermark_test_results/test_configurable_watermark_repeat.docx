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可配置水印测试</w:t>
      </w:r>
    </w:p>
    <w:p>
      <w:pPr>
        <w:jc w:val="center"/>
      </w:pPr>
      <w:r>
        <w:rPr>
          <w:color w:val="808080"/>
          <w:sz w:val="18"/>
        </w:rPr>
        <w:t xml:space="preserve">   CONFIDENTIAL      CONFIDENTIAL      CONFIDENTIAL   </w:t>
      </w:r>
    </w:p>
    <w:p>
      <w:pPr>
        <w:jc w:val="center"/>
      </w:pPr>
      <w:r>
        <w:rPr>
          <w:color w:val="808080"/>
          <w:sz w:val="18"/>
        </w:rPr>
        <w:t xml:space="preserve">   CONFIDENTIAL      CONFIDENTIAL      CONFIDENTIAL   </w:t>
      </w:r>
    </w:p>
    <w:p>
      <w:pPr>
        <w:jc w:val="center"/>
      </w:pPr>
      <w:r>
        <w:rPr>
          <w:color w:val="808080"/>
          <w:sz w:val="18"/>
        </w:rPr>
        <w:t xml:space="preserve">   CONFIDENTIAL      CONFIDENTIAL      CONFIDENTIAL   </w:t>
      </w:r>
    </w:p>
    <w:p/>
    <w:p>
      <w:pPr>
        <w:jc w:val="center"/>
      </w:pPr>
      <w:r>
        <w:rPr>
          <w:color w:val="808080"/>
          <w:sz w:val="18"/>
        </w:rPr>
        <w:t xml:space="preserve">   CONFIDENTIAL      CONFIDENTIAL      CONFIDENTIAL   </w:t>
      </w:r>
    </w:p>
    <w:p>
      <w:pPr>
        <w:jc w:val="center"/>
      </w:pPr>
      <w:r>
        <w:rPr>
          <w:color w:val="808080"/>
          <w:sz w:val="18"/>
        </w:rPr>
        <w:t xml:space="preserve">   CONFIDENTIAL      CONFIDENTIAL      CONFIDENTIAL   </w:t>
      </w:r>
    </w:p>
    <w:p>
      <w:pPr>
        <w:jc w:val="center"/>
      </w:pPr>
      <w:r>
        <w:rPr>
          <w:color w:val="808080"/>
          <w:sz w:val="18"/>
        </w:rPr>
        <w:t xml:space="preserve">   CONFIDENTIAL      CONFIDENTIAL      CONFIDENTIAL   </w:t>
      </w:r>
    </w:p>
    <w:p/>
    <w:p>
      <w:pPr>
        <w:jc w:val="center"/>
      </w:pPr>
      <w:r>
        <w:rPr>
          <w:color w:val="808080"/>
          <w:sz w:val="18"/>
        </w:rPr>
        <w:t xml:space="preserve">   CONFIDENTIAL      CONFIDENTIAL      CONFIDENTIAL   </w:t>
      </w:r>
    </w:p>
    <w:p>
      <w:pPr>
        <w:jc w:val="center"/>
      </w:pPr>
      <w:r>
        <w:rPr>
          <w:color w:val="808080"/>
          <w:sz w:val="18"/>
        </w:rPr>
        <w:t xml:space="preserve">   CONFIDENTIAL      CONFIDENTIAL      CONFIDENTIAL   </w:t>
      </w:r>
    </w:p>
    <w:p>
      <w:pPr>
        <w:jc w:val="center"/>
      </w:pPr>
      <w:r>
        <w:rPr>
          <w:color w:val="808080"/>
          <w:sz w:val="18"/>
        </w:rPr>
        <w:t xml:space="preserve">   CONFIDENTIAL      CONFIDENTIAL      CONFIDENTIAL   </w:t>
      </w:r>
    </w:p>
    <w:p/>
    <w:p>
      <w:pPr>
        <w:jc w:val="center"/>
      </w:pPr>
      <w:r>
        <w:rPr>
          <w:color w:val="808080"/>
          <w:sz w:val="18"/>
        </w:rPr>
        <w:t xml:space="preserve">   CONFIDENTIAL      CONFIDENTIAL      CONFIDENTIAL   </w:t>
      </w:r>
    </w:p>
    <w:p>
      <w:pPr>
        <w:jc w:val="center"/>
      </w:pPr>
      <w:r>
        <w:rPr>
          <w:color w:val="808080"/>
          <w:sz w:val="18"/>
        </w:rPr>
        <w:t xml:space="preserve">   CONFIDENTIAL      CONFIDENTIAL      CONFIDENTIAL   </w:t>
      </w:r>
    </w:p>
    <w:p>
      <w:pPr>
        <w:jc w:val="center"/>
      </w:pPr>
      <w:r>
        <w:rPr>
          <w:color w:val="808080"/>
          <w:sz w:val="18"/>
        </w:rPr>
        <w:t xml:space="preserve">   CONFIDENTIAL      CONFIDENTIAL      CONFIDENTIAL   </w:t>
      </w:r>
    </w:p>
    <w:p/>
    <w:p>
      <w:pPr>
        <w:jc w:val="center"/>
      </w:pPr>
      <w:r>
        <w:rPr>
          <w:color w:val="808080"/>
          <w:sz w:val="18"/>
        </w:rPr>
        <w:t xml:space="preserve">   CONFIDENTIAL      CONFIDENTIAL      CONFIDENTIAL   </w:t>
      </w:r>
    </w:p>
    <w:p>
      <w:pPr>
        <w:jc w:val="center"/>
      </w:pPr>
      <w:r>
        <w:rPr>
          <w:color w:val="808080"/>
          <w:sz w:val="18"/>
        </w:rPr>
        <w:t xml:space="preserve">   CONFIDENTIAL      CONFIDENTIAL      CONFIDENTIAL   </w:t>
      </w:r>
    </w:p>
    <w:p>
      <w:pPr>
        <w:jc w:val="center"/>
      </w:pPr>
      <w:r>
        <w:rPr>
          <w:color w:val="808080"/>
          <w:sz w:val="18"/>
        </w:rPr>
        <w:t xml:space="preserve">   CONFIDENTIAL      CONFIDENTIAL      CONFIDENTIAL   </w:t>
      </w:r>
    </w:p>
    <w:p/>
    <w:p>
      <w:pPr>
        <w:jc w:val="center"/>
      </w:pPr>
      <w:r>
        <w:rPr>
          <w:color w:val="808080"/>
          <w:sz w:val="18"/>
        </w:rPr>
        <w:t xml:space="preserve">   CONFIDENTIAL      CONFIDENTIAL      CONFIDENTIAL   </w:t>
      </w:r>
    </w:p>
    <w:p>
      <w:pPr>
        <w:jc w:val="center"/>
      </w:pPr>
      <w:r>
        <w:rPr>
          <w:color w:val="808080"/>
          <w:sz w:val="18"/>
        </w:rPr>
        <w:t xml:space="preserve">   CONFIDENTIAL      CONFIDENTIAL      CONFIDENTIAL   </w:t>
      </w:r>
    </w:p>
    <w:p>
      <w:pPr>
        <w:jc w:val="center"/>
      </w:pPr>
      <w:r>
        <w:rPr>
          <w:color w:val="808080"/>
          <w:sz w:val="18"/>
        </w:rPr>
        <w:t xml:space="preserve">   CONFIDENTIAL      CONFIDENTIAL      CONFIDENTIAL   </w:t>
      </w:r>
    </w:p>
    <w:p/>
    <w:p/>
    <w:p>
      <w:pPr>
        <w:jc w:val="center"/>
      </w:pPr>
      <w:r>
        <w:t>水印配置: 文字=CONFIDENTIAL, 大小=18, 颜色=RGB(128, 128, 128), 位置=repeat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