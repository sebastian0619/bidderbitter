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背景灰色水印测试</w:t>
      </w:r>
    </w:p>
    <w:p>
      <w:pPr>
        <w:pStyle w:val="Heading1"/>
      </w:pPr>
      <w:r>
        <w:t>第一章 项目概述</w:t>
      </w:r>
    </w:p>
    <w:p>
      <w:r>
        <w:t>这是项目概述的内容。我们的团队具有丰富的经验...</w:t>
      </w:r>
    </w:p>
    <w:p>
      <w:r>
        <w:t>项目将按照既定的时间表和质量标准执行...</w:t>
      </w:r>
    </w:p>
    <w:p>
      <w:pPr>
        <w:pStyle w:val="Heading1"/>
      </w:pPr>
      <w:r>
        <w:t>第二章 技术方案</w:t>
      </w:r>
    </w:p>
    <w:p>
      <w:r>
        <w:t>我们采用最新的技术框架和方法论...</w:t>
      </w:r>
    </w:p>
    <w:p>
      <w:r>
        <w:t>技术栈包括但不限于以下几个方面：</w:t>
      </w:r>
    </w:p>
    <w:p>
      <w:pPr>
        <w:pStyle w:val="ListBullet"/>
      </w:pPr>
      <w:r>
        <w:t>• 前端技术：Vue.js, React</w:t>
      </w:r>
    </w:p>
    <w:p>
      <w:pPr>
        <w:pStyle w:val="ListBullet"/>
      </w:pPr>
      <w:r>
        <w:t>• 后端技术：FastAPI, Django</w:t>
      </w:r>
    </w:p>
    <w:p>
      <w:pPr>
        <w:pStyle w:val="ListBullet"/>
      </w:pPr>
      <w:r>
        <w:t>• 数据库：PostgreSQL, Redis</w:t>
      </w:r>
    </w:p>
    <w:p>
      <w:pPr>
        <w:pStyle w:val="Heading1"/>
      </w:pPr>
      <w:r>
        <w:t>第三章 项目时间表</w:t>
      </w:r>
    </w:p>
    <w:p>
      <w:r>
        <w:t>项目分为以下几个阶段：</w:t>
      </w:r>
    </w:p>
    <w:p>
      <w:r>
        <w:t>第一阶段：需求分析和设计（2-3周）</w:t>
      </w:r>
    </w:p>
    <w:p>
      <w:r>
        <w:t>第二阶段：核心功能开发（4-6周）</w:t>
      </w:r>
    </w:p>
    <w:p>
      <w:r>
        <w:t>第三阶段：测试和部署（1-2周）</w:t>
      </w:r>
    </w:p>
    <w:p>
      <w:pPr>
        <w:jc w:val="center"/>
      </w:pPr>
      <w:r>
        <w:rPr>
          <w:color w:val="CFCFCF"/>
          <w:sz w:val="24"/>
        </w:rPr>
        <w:t>～ ～ ～ ～ ～ ～ ～ ～ ～ ～</w:t>
      </w:r>
    </w:p>
    <w:p>
      <w:pPr>
        <w:jc w:val="center"/>
      </w:pPr>
      <w:r>
        <w:rPr>
          <w:color w:val="CFCFCF"/>
          <w:sz w:val="16"/>
        </w:rPr>
        <w:t>· · · · ·</w:t>
      </w:r>
    </w:p>
    <w:p>
      <w:pPr>
        <w:jc w:val="center"/>
      </w:pPr>
      <w:r>
        <w:rPr>
          <w:b/>
          <w:color w:val="CFCFCF"/>
          <w:sz w:val="48"/>
        </w:rPr>
        <w:t>◆ 内部使用 ◆</w:t>
      </w:r>
    </w:p>
    <w:p>
      <w:pPr>
        <w:jc w:val="center"/>
      </w:pPr>
      <w:r>
        <w:rPr>
          <w:color w:val="CFCFCF"/>
          <w:sz w:val="16"/>
        </w:rPr>
        <w:t>· · · · ·</w:t>
      </w:r>
    </w:p>
    <w:p>
      <w:pPr>
        <w:jc w:val="center"/>
      </w:pPr>
      <w:r>
        <w:rPr>
          <w:color w:val="CFCFCF"/>
          <w:sz w:val="24"/>
        </w:rPr>
        <w:t>～ ～ ～ ～ ～ ～ ～ ～ ～ ～</w:t>
      </w:r>
    </w:p>
    <w:p>
      <w:pPr>
        <w:jc w:val="center"/>
      </w:pPr>
      <w:r>
        <w:rPr>
          <w:b/>
          <w:color w:val="CFCFCF"/>
          <w:sz w:val="96"/>
        </w:rPr>
        <w:t>【 内部使用 】</w:t>
      </w:r>
    </w:p>
    <w:p>
      <w:pPr>
        <w:jc w:val="center"/>
      </w:pPr>
      <w:r>
        <w:rPr>
          <w:color w:val="CFCFCF"/>
          <w:sz w:val="24"/>
        </w:rPr>
        <w:t>～ ～ ～ ～ ～ ～ ～ ～ ～ ～</w:t>
      </w:r>
    </w:p>
    <w:p>
      <w:pPr>
        <w:jc w:val="center"/>
      </w:pPr>
      <w:r>
        <w:rPr>
          <w:color w:val="CFCFCF"/>
          <w:sz w:val="16"/>
        </w:rPr>
        <w:t>· · · · ·</w:t>
      </w:r>
    </w:p>
    <w:p>
      <w:pPr>
        <w:jc w:val="center"/>
      </w:pPr>
      <w:r>
        <w:rPr>
          <w:b/>
          <w:color w:val="CFCFCF"/>
          <w:sz w:val="48"/>
        </w:rPr>
        <w:t>◆ 内部使用 ◆</w:t>
      </w:r>
    </w:p>
    <w:p>
      <w:pPr>
        <w:jc w:val="center"/>
      </w:pPr>
      <w:r>
        <w:rPr>
          <w:color w:val="CFCFCF"/>
          <w:sz w:val="16"/>
        </w:rPr>
        <w:t>· · · · ·</w:t>
      </w:r>
    </w:p>
    <w:p>
      <w:pPr>
        <w:jc w:val="center"/>
      </w:pPr>
      <w:r>
        <w:rPr>
          <w:color w:val="CFCFCF"/>
          <w:sz w:val="24"/>
        </w:rPr>
        <w:t>～ ～ ～ ～ ～ ～ ～ ～ ～ ～</w:t>
      </w:r>
    </w:p>
    <w:p>
      <w:pPr>
        <w:jc w:val="center"/>
      </w:pPr>
      <w:r>
        <w:rPr>
          <w:color w:val="CFCFCF"/>
          <w:sz w:val="16"/>
        </w:rPr>
        <w:t>· · · · ·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