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颜色测试 - 蓝灰色</w:t>
      </w:r>
    </w:p>
    <w:p>
      <w:r>
        <w:t>这是测试文档的内容段落。</w:t>
      </w:r>
    </w:p>
    <w:p>
      <w:r>
        <w:t>用于验证水印效果的可见性和位置准确性。</w:t>
      </w:r>
    </w:p>
    <w:p>
      <w:r>
        <w:t>请检查水印是否按照配置正确显示。</w:t>
      </w:r>
    </w:p>
    <w:p/>
    <w:p/>
    <w:p/>
    <w:p/>
    <w:p/>
    <w:p/>
    <w:p/>
    <w:p/>
    <w:p>
      <w:pPr>
        <w:jc w:val="center"/>
      </w:pPr>
      <w:r>
        <w:rPr>
          <w:rFonts w:ascii="楷体" w:hAnsi="楷体"/>
          <w:color w:val="AFBEC5"/>
          <w:sz w:val="16"/>
        </w:rPr>
        <w:t>◆◆◆◆◆◆◆◆◆◆◆◆◆◆◆◆◆◆◆◆</w:t>
      </w:r>
    </w:p>
    <w:p>
      <w:pPr>
        <w:jc w:val="center"/>
      </w:pPr>
      <w:r>
        <w:rPr>
          <w:rFonts w:ascii="楷体" w:hAnsi="楷体"/>
          <w:b/>
          <w:color w:val="AFBEC5"/>
          <w:sz w:val="104"/>
        </w:rPr>
        <w:t>『 ╲ 蓝灰色水印 ╲ 』</w:t>
      </w:r>
    </w:p>
    <w:p>
      <w:pPr>
        <w:jc w:val="center"/>
      </w:pPr>
      <w:r>
        <w:rPr>
          <w:rFonts w:ascii="楷体" w:hAnsi="楷体"/>
          <w:color w:val="AFBEC5"/>
          <w:sz w:val="16"/>
        </w:rPr>
        <w:t>◇◇◇◇◇◇◇◇◇◇◇◇◇◇◇◇◇◇◇◇</w:t>
      </w:r>
    </w:p>
    <w:sectPr w:rsidR="00FC693F" w:rsidRPr="0006063C" w:rsidSect="00034616">
      <w:pgSz w:w="11909" w:h="16834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