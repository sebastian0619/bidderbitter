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紫色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CD93D7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CD93D7"/>
          <w:sz w:val="104"/>
        </w:rPr>
        <w:t>『 ╲ 紫色水印 ╲ 』</w:t>
      </w:r>
    </w:p>
    <w:p>
      <w:pPr>
        <w:jc w:val="center"/>
      </w:pPr>
      <w:r>
        <w:rPr>
          <w:rFonts w:ascii="楷体" w:hAnsi="楷体"/>
          <w:color w:val="CD93D7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