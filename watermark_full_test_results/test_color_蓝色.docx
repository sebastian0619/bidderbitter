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颜色测试 - 蓝色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7F7FFF"/>
          <w:sz w:val="16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7F7FFF"/>
          <w:sz w:val="104"/>
        </w:rPr>
        <w:t>『 ╲ 蓝色水印 ╲ 』</w:t>
      </w:r>
    </w:p>
    <w:p>
      <w:pPr>
        <w:jc w:val="center"/>
      </w:pPr>
      <w:r>
        <w:rPr>
          <w:rFonts w:ascii="楷体" w:hAnsi="楷体"/>
          <w:color w:val="7F7FFF"/>
          <w:sz w:val="16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