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透明度测试 - 10%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F4E5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F4E5"/>
          <w:sz w:val="96"/>
        </w:rPr>
        <w:t>『 ╲ 透明度10% ╲ 』</w:t>
      </w:r>
    </w:p>
    <w:p>
      <w:pPr>
        <w:jc w:val="center"/>
      </w:pPr>
      <w:r>
        <w:rPr>
          <w:rFonts w:ascii="楷体" w:hAnsi="楷体"/>
          <w:color w:val="FFF4E5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