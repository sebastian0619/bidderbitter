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透明度测试 - 30%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FFE0B2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FFE0B2"/>
          <w:sz w:val="96"/>
        </w:rPr>
        <w:t>『 ╲ 透明度30% ╲ 』</w:t>
      </w:r>
    </w:p>
    <w:p>
      <w:pPr>
        <w:jc w:val="center"/>
      </w:pPr>
      <w:r>
        <w:rPr>
          <w:rFonts w:ascii="楷体" w:hAnsi="楷体"/>
          <w:color w:val="FFE0B2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