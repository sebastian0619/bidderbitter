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楷体"/>
          <w:b/>
          <w:sz w:val="32"/>
        </w:rPr>
        <w:t>水印测试-居中红色</w:t>
      </w:r>
    </w:p>
    <w:p>
      <w:pPr>
        <w:pStyle w:val="Heading2"/>
      </w:pPr>
      <w:r>
        <w:rPr>
          <w:rFonts w:ascii="Times New Roman" w:hAnsi="Times New Roman" w:eastAsia="楷体"/>
          <w:b/>
          <w:sz w:val="28"/>
        </w:rPr>
        <w:t>test_image.png</w:t>
      </w:r>
    </w:p>
    <w:p>
      <w:r>
        <w:t>尺寸: 800 x 600 像素</w:t>
      </w:r>
    </w:p>
    <w:p>
      <w:r>
        <w:t>格式: PNG</w:t>
      </w:r>
    </w:p>
    <w:p>
      <w:r>
        <w:t>模式: RGB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rPr>
          <w:b/>
          <w:i/>
          <w:color w:val="FF0000"/>
          <w:sz w:val="112"/>
        </w:rPr>
        <w:t>◆◆◆ 投标苦API测试 ◆◆◆</w:t>
      </w:r>
    </w:p>
    <w:p>
      <w:pPr>
        <w:jc w:val="center"/>
      </w:pPr>
      <w:r>
        <w:rPr>
          <w:color w:val="FF0000"/>
          <w:sz w:val="16"/>
        </w:rPr>
        <w:t xml:space="preserve">◇ ◇ ◇ ◇ ◇ ◇ ◇ ◇ ◇ ◇ ◇ ◇ ◇ ◇ ◇ ◇ ◇ ◇ ◇ ◇ </w:t>
      </w:r>
    </w:p>
    <w:p>
      <w:pPr>
        <w:jc w:val="center"/>
      </w:pPr>
      <w:r>
        <w:rPr>
          <w:color w:val="FF0000"/>
          <w:sz w:val="16"/>
        </w:rPr>
        <w:t xml:space="preserve">◇ ◇ ◇ ◇ ◇ ◇ ◇ ◇ ◇ ◇ ◇ ◇ ◇ ◇ ◇ ◇ ◇ ◇ ◇ ◇ </w:t>
      </w:r>
    </w:p>
    <w:p>
      <w:pPr>
        <w:jc w:val="center"/>
      </w:pPr>
      <w:r>
        <w:rPr>
          <w:color w:val="FF0000"/>
          <w:sz w:val="16"/>
        </w:rPr>
        <w:t xml:space="preserve">◇ ◇ ◇ ◇ ◇ ◇ ◇ ◇ ◇ ◇ ◇ ◇ ◇ ◇ ◇ ◇ ◇ ◇ ◇ ◇ </w:t>
      </w:r>
    </w:p>
    <w:p>
      <w:r>
        <w:br w:type="page"/>
      </w:r>
    </w:p>
    <w:p>
      <w:pPr>
        <w:jc w:val="center"/>
      </w:pPr>
      <w:r>
        <w:rPr>
          <w:b/>
          <w:i/>
          <w:color w:val="FF0000"/>
          <w:sz w:val="112"/>
        </w:rPr>
        <w:t>◆◆◆ 投标苦API测试 ◆◆◆</w:t>
      </w:r>
    </w:p>
    <w:p>
      <w:pPr>
        <w:jc w:val="center"/>
      </w:pPr>
      <w:r>
        <w:rPr>
          <w:color w:val="FF0000"/>
          <w:sz w:val="16"/>
        </w:rPr>
        <w:t xml:space="preserve">◇ ◇ ◇ ◇ ◇ ◇ ◇ ◇ ◇ ◇ ◇ ◇ ◇ ◇ ◇ ◇ ◇ ◇ ◇ ◇ </w:t>
      </w:r>
    </w:p>
    <w:p>
      <w:pPr>
        <w:jc w:val="center"/>
      </w:pPr>
      <w:r>
        <w:rPr>
          <w:color w:val="FF0000"/>
          <w:sz w:val="16"/>
        </w:rPr>
        <w:t xml:space="preserve">◇ ◇ ◇ ◇ ◇ ◇ ◇ ◇ ◇ ◇ ◇ ◇ ◇ ◇ ◇ ◇ ◇ ◇ ◇ ◇ </w:t>
      </w:r>
    </w:p>
    <w:p>
      <w:pPr>
        <w:jc w:val="center"/>
      </w:pPr>
      <w:r>
        <w:rPr>
          <w:color w:val="FF0000"/>
          <w:sz w:val="16"/>
        </w:rPr>
        <w:t xml:space="preserve">◇ ◇ ◇ ◇ ◇ ◇ ◇ ◇ ◇ ◇ ◇ ◇ ◇ ◇ ◇ ◇ ◇ ◇ ◇ ◇ </w:t>
      </w:r>
    </w:p>
    <w:p>
      <w:r>
        <w:br w:type="page"/>
      </w:r>
    </w:p>
    <w:p>
      <w:pPr>
        <w:jc w:val="center"/>
      </w:pPr>
      <w:r>
        <w:rPr>
          <w:b/>
          <w:i/>
          <w:color w:val="FF0000"/>
          <w:sz w:val="112"/>
        </w:rPr>
        <w:t>◆◆◆ 投标苦API测试 ◆◆◆</w:t>
      </w:r>
    </w:p>
    <w:p>
      <w:pPr>
        <w:jc w:val="center"/>
      </w:pPr>
      <w:r>
        <w:rPr>
          <w:color w:val="FF0000"/>
          <w:sz w:val="16"/>
        </w:rPr>
        <w:t xml:space="preserve">◇ ◇ ◇ ◇ ◇ ◇ ◇ ◇ ◇ ◇ ◇ ◇ ◇ ◇ ◇ ◇ ◇ ◇ ◇ ◇ </w:t>
      </w:r>
    </w:p>
    <w:p>
      <w:pPr>
        <w:jc w:val="center"/>
      </w:pPr>
      <w:r>
        <w:rPr>
          <w:color w:val="FF0000"/>
          <w:sz w:val="16"/>
        </w:rPr>
        <w:t xml:space="preserve">◇ ◇ ◇ ◇ ◇ ◇ ◇ ◇ ◇ ◇ ◇ ◇ ◇ ◇ ◇ ◇ ◇ ◇ ◇ ◇ </w:t>
      </w:r>
    </w:p>
    <w:p>
      <w:pPr>
        <w:jc w:val="center"/>
      </w:pPr>
      <w:r>
        <w:rPr>
          <w:color w:val="FF0000"/>
          <w:sz w:val="16"/>
        </w:rPr>
        <w:t xml:space="preserve">◇ ◇ ◇ ◇ ◇ ◇ ◇ ◇ ◇ ◇ ◇ ◇ ◇ ◇ ◇ ◇ ◇ ◇ ◇ ◇ </w:t>
      </w:r>
    </w:p>
    <w:sectPr w:rsidR="00FC693F" w:rsidRPr="0006063C" w:rsidSect="00034616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